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003" w:rsidRDefault="00764C8E">
      <w:pPr>
        <w:pStyle w:val="Heading1"/>
      </w:pPr>
      <w:r>
        <w:t>Smooth Scrolling with CSS</w:t>
      </w:r>
    </w:p>
    <w:p w:rsidR="008D0003" w:rsidRDefault="00764C8E">
      <w:r>
        <w:t xml:space="preserve">To implement smooth scrolling on your webpage using CSS, you can utilize the `scroll-behavior` property. This property allows you to define the scrolling behavior for a scrolling box when navigation or CSSOM scrolling APIs are </w:t>
      </w:r>
      <w:r>
        <w:t>triggered.</w:t>
      </w:r>
    </w:p>
    <w:p w:rsidR="008D0003" w:rsidRDefault="00764C8E">
      <w:pPr>
        <w:pStyle w:val="Heading2"/>
      </w:pPr>
      <w:r>
        <w:t>Basic Implementation:</w:t>
      </w:r>
    </w:p>
    <w:p w:rsidR="008D0003" w:rsidRDefault="00764C8E">
      <w:r>
        <w:t>To enable smooth scrolling for the entire document, you can apply the following CSS:</w:t>
      </w:r>
    </w:p>
    <w:p w:rsidR="008D0003" w:rsidRDefault="00764C8E">
      <w:pPr>
        <w:pStyle w:val="Quote"/>
      </w:pPr>
      <w:r>
        <w:br/>
        <w:t>html {</w:t>
      </w:r>
      <w:r>
        <w:br/>
        <w:t xml:space="preserve">  scroll-behavior: smooth;</w:t>
      </w:r>
      <w:r>
        <w:br/>
        <w:t>}</w:t>
      </w:r>
      <w:r>
        <w:br/>
      </w:r>
    </w:p>
    <w:p w:rsidR="008D0003" w:rsidRDefault="00764C8E">
      <w:r>
        <w:t>This will ensure that any in-page navigation, such as anchor links, will scroll smoothly to the targ</w:t>
      </w:r>
      <w:r>
        <w:t>et section instead of jumping abruptly.</w:t>
      </w:r>
    </w:p>
    <w:p w:rsidR="008D0003" w:rsidRDefault="00764C8E">
      <w:pPr>
        <w:pStyle w:val="Heading2"/>
      </w:pPr>
      <w:r>
        <w:t>Applying to Specific Elements:</w:t>
      </w:r>
    </w:p>
    <w:p w:rsidR="008D0003" w:rsidRDefault="00764C8E">
      <w:r>
        <w:t>If you want to apply smooth scrolling to a specific scrollable container, you can target that element:</w:t>
      </w:r>
    </w:p>
    <w:p w:rsidR="008D0003" w:rsidRDefault="00764C8E">
      <w:pPr>
        <w:pStyle w:val="Quote"/>
      </w:pPr>
      <w:r>
        <w:br/>
        <w:t>.scrollable-container {</w:t>
      </w:r>
      <w:r>
        <w:br/>
        <w:t xml:space="preserve">  height: 300px;</w:t>
      </w:r>
      <w:r>
        <w:br/>
        <w:t xml:space="preserve">  overflow: auto;</w:t>
      </w:r>
      <w:r>
        <w:br/>
        <w:t xml:space="preserve">  scroll-behavior: smo</w:t>
      </w:r>
      <w:r>
        <w:t>oth;</w:t>
      </w:r>
      <w:r>
        <w:br/>
        <w:t>}</w:t>
      </w:r>
      <w:r>
        <w:br/>
      </w:r>
    </w:p>
    <w:p w:rsidR="008D0003" w:rsidRDefault="00764C8E">
      <w:r>
        <w:t>In this example, any scrolling within the `.scrollable-container` will have a smooth transition.</w:t>
      </w:r>
    </w:p>
    <w:p w:rsidR="008D0003" w:rsidRDefault="00764C8E">
      <w:pPr>
        <w:pStyle w:val="Heading2"/>
      </w:pPr>
      <w:r>
        <w:t>Browser Compatibility:</w:t>
      </w:r>
    </w:p>
    <w:p w:rsidR="00764C8E" w:rsidRDefault="00764C8E" w:rsidP="00764C8E">
      <w:r>
        <w:t xml:space="preserve">The `scroll-behavior` property is supported in most modern browsers, including Chrome, Firefox, Edge, and Safari. However, it's </w:t>
      </w:r>
      <w:r>
        <w:t>always a good practice to verify compatibility, especially if your audience uses older browser versions.</w:t>
      </w:r>
      <w:bookmarkStart w:id="0" w:name="_GoBack"/>
      <w:bookmarkEnd w:id="0"/>
    </w:p>
    <w:p w:rsidR="008D0003" w:rsidRDefault="008D0003"/>
    <w:sectPr w:rsidR="008D000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64C8E"/>
    <w:rsid w:val="008D000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B72A63D"/>
  <w14:defaultImageDpi w14:val="300"/>
  <w15:docId w15:val="{E6F40688-D93B-4727-878A-B0B927FBD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251001B-FFB9-4E5E-9EA6-E45D4A600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معاذ اشرف صبحي توفيق</cp:lastModifiedBy>
  <cp:revision>2</cp:revision>
  <dcterms:created xsi:type="dcterms:W3CDTF">2013-12-23T23:15:00Z</dcterms:created>
  <dcterms:modified xsi:type="dcterms:W3CDTF">2025-01-25T14:22:00Z</dcterms:modified>
  <cp:category/>
</cp:coreProperties>
</file>